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科研助手App1.0版本使用体验调查问卷[复制]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1.您平均使用科研助手的频率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○A.每天都使用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○B.一到三天一次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○C.三天以上一次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2.您觉得有新通知或问答发布,手机收到消息推送是否更便于使用?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3.您浏览通知的途径?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○A.信息中心的通知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○B.通知分类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○C.都使用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4.您是否觉得信息中心的通知与通知分类的内容重复了?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5.您觉得科研助手的字体大小是否合适?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○A.过大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○B.过小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○C.合适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